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F2A62" w14:textId="77777777" w:rsidR="003657AB" w:rsidRDefault="00000000">
      <w:pPr>
        <w:pStyle w:val="1"/>
      </w:pPr>
      <w:r>
        <w:t>Selected User Stories for Implementation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101"/>
        <w:gridCol w:w="1842"/>
        <w:gridCol w:w="1560"/>
        <w:gridCol w:w="1976"/>
        <w:gridCol w:w="1993"/>
        <w:gridCol w:w="1208"/>
        <w:gridCol w:w="3495"/>
      </w:tblGrid>
      <w:tr w:rsidR="00320876" w14:paraId="07E4A803" w14:textId="77777777" w:rsidTr="00320876">
        <w:tc>
          <w:tcPr>
            <w:tcW w:w="1101" w:type="dxa"/>
            <w:vAlign w:val="center"/>
          </w:tcPr>
          <w:p w14:paraId="06A02A79" w14:textId="0132B38D" w:rsidR="00320876" w:rsidRPr="00320876" w:rsidRDefault="00320876" w:rsidP="00320876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ID</w:t>
            </w:r>
          </w:p>
        </w:tc>
        <w:tc>
          <w:tcPr>
            <w:tcW w:w="1842" w:type="dxa"/>
            <w:vAlign w:val="center"/>
          </w:tcPr>
          <w:p w14:paraId="7999F745" w14:textId="66849049" w:rsidR="00320876" w:rsidRDefault="00320876" w:rsidP="00320876">
            <w:pPr>
              <w:jc w:val="center"/>
            </w:pPr>
            <w:r>
              <w:t>Category</w:t>
            </w:r>
          </w:p>
        </w:tc>
        <w:tc>
          <w:tcPr>
            <w:tcW w:w="1560" w:type="dxa"/>
            <w:vAlign w:val="center"/>
          </w:tcPr>
          <w:p w14:paraId="22B01412" w14:textId="77777777" w:rsidR="00320876" w:rsidRDefault="00320876" w:rsidP="00320876">
            <w:pPr>
              <w:jc w:val="center"/>
            </w:pPr>
            <w:r>
              <w:t>Title</w:t>
            </w:r>
          </w:p>
        </w:tc>
        <w:tc>
          <w:tcPr>
            <w:tcW w:w="1976" w:type="dxa"/>
            <w:vAlign w:val="center"/>
          </w:tcPr>
          <w:p w14:paraId="57FEAFB5" w14:textId="77777777" w:rsidR="00320876" w:rsidRDefault="00320876" w:rsidP="00320876">
            <w:pPr>
              <w:jc w:val="center"/>
            </w:pPr>
            <w:r>
              <w:t>User Story</w:t>
            </w:r>
          </w:p>
        </w:tc>
        <w:tc>
          <w:tcPr>
            <w:tcW w:w="1993" w:type="dxa"/>
            <w:vAlign w:val="center"/>
          </w:tcPr>
          <w:p w14:paraId="60A7A34B" w14:textId="77777777" w:rsidR="00320876" w:rsidRDefault="00320876" w:rsidP="00320876">
            <w:pPr>
              <w:jc w:val="center"/>
            </w:pPr>
            <w:r>
              <w:t>Acceptance Criteria</w:t>
            </w:r>
          </w:p>
        </w:tc>
        <w:tc>
          <w:tcPr>
            <w:tcW w:w="1208" w:type="dxa"/>
            <w:vAlign w:val="center"/>
          </w:tcPr>
          <w:p w14:paraId="1A306DB5" w14:textId="77777777" w:rsidR="00320876" w:rsidRDefault="00320876" w:rsidP="00320876">
            <w:pPr>
              <w:jc w:val="center"/>
            </w:pPr>
            <w:r>
              <w:t>Priority</w:t>
            </w:r>
          </w:p>
        </w:tc>
        <w:tc>
          <w:tcPr>
            <w:tcW w:w="3495" w:type="dxa"/>
            <w:vAlign w:val="center"/>
          </w:tcPr>
          <w:p w14:paraId="4EED7D17" w14:textId="77777777" w:rsidR="00320876" w:rsidRDefault="00320876" w:rsidP="00320876">
            <w:pPr>
              <w:jc w:val="center"/>
            </w:pPr>
            <w:r>
              <w:t>Justification</w:t>
            </w:r>
          </w:p>
        </w:tc>
      </w:tr>
      <w:tr w:rsidR="00320876" w14:paraId="13DC55C9" w14:textId="77777777" w:rsidTr="00320876">
        <w:tc>
          <w:tcPr>
            <w:tcW w:w="1101" w:type="dxa"/>
            <w:vAlign w:val="center"/>
          </w:tcPr>
          <w:p w14:paraId="50C6199A" w14:textId="111ECD17" w:rsidR="00320876" w:rsidRPr="00320876" w:rsidRDefault="00320876" w:rsidP="00320876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1</w:t>
            </w:r>
          </w:p>
        </w:tc>
        <w:tc>
          <w:tcPr>
            <w:tcW w:w="1842" w:type="dxa"/>
            <w:vAlign w:val="center"/>
          </w:tcPr>
          <w:p w14:paraId="6A0E2798" w14:textId="498A114A" w:rsidR="00320876" w:rsidRDefault="00320876" w:rsidP="00320876">
            <w:pPr>
              <w:jc w:val="center"/>
            </w:pPr>
            <w:r>
              <w:t>Authentication</w:t>
            </w:r>
          </w:p>
        </w:tc>
        <w:tc>
          <w:tcPr>
            <w:tcW w:w="1560" w:type="dxa"/>
            <w:vAlign w:val="center"/>
          </w:tcPr>
          <w:p w14:paraId="3C11EE60" w14:textId="77777777" w:rsidR="00320876" w:rsidRDefault="00320876" w:rsidP="00320876">
            <w:pPr>
              <w:jc w:val="center"/>
            </w:pPr>
            <w:r>
              <w:t>User Login</w:t>
            </w:r>
          </w:p>
        </w:tc>
        <w:tc>
          <w:tcPr>
            <w:tcW w:w="1976" w:type="dxa"/>
            <w:vAlign w:val="center"/>
          </w:tcPr>
          <w:p w14:paraId="16F2B1E5" w14:textId="10854CDD" w:rsidR="00320876" w:rsidRDefault="00320876" w:rsidP="00320876">
            <w:pPr>
              <w:jc w:val="center"/>
            </w:pPr>
            <w:r>
              <w:t>As a teacher</w:t>
            </w:r>
            <w:r>
              <w:rPr>
                <w:rFonts w:eastAsia="Malgun Gothic" w:hint="eastAsia"/>
                <w:lang w:eastAsia="ko-KR"/>
              </w:rPr>
              <w:t>/Student</w:t>
            </w:r>
            <w:r>
              <w:t>, I want to log in so that I can access the system features.</w:t>
            </w:r>
          </w:p>
        </w:tc>
        <w:tc>
          <w:tcPr>
            <w:tcW w:w="1993" w:type="dxa"/>
            <w:vAlign w:val="center"/>
          </w:tcPr>
          <w:p w14:paraId="779F4992" w14:textId="77777777" w:rsidR="00320876" w:rsidRDefault="00320876" w:rsidP="00320876">
            <w:pPr>
              <w:jc w:val="center"/>
            </w:pPr>
            <w:r>
              <w:t>- A login form with email and password fields</w:t>
            </w:r>
            <w:r>
              <w:br/>
              <w:t>- Redirects to dashboard on valid login</w:t>
            </w:r>
            <w:r>
              <w:br/>
              <w:t>- Error message on invalid login</w:t>
            </w:r>
            <w:r>
              <w:br/>
              <w:t>- Session is created</w:t>
            </w:r>
          </w:p>
        </w:tc>
        <w:tc>
          <w:tcPr>
            <w:tcW w:w="1208" w:type="dxa"/>
            <w:vAlign w:val="center"/>
          </w:tcPr>
          <w:p w14:paraId="34D66CC3" w14:textId="1B31A02F" w:rsidR="00320876" w:rsidRPr="00320876" w:rsidRDefault="00320876" w:rsidP="00320876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Must</w:t>
            </w:r>
          </w:p>
        </w:tc>
        <w:tc>
          <w:tcPr>
            <w:tcW w:w="3495" w:type="dxa"/>
            <w:vAlign w:val="center"/>
          </w:tcPr>
          <w:p w14:paraId="21173F19" w14:textId="77777777" w:rsidR="00320876" w:rsidRDefault="00320876" w:rsidP="00320876">
            <w:pPr>
              <w:jc w:val="center"/>
            </w:pPr>
            <w:r>
              <w:t>Login is the entry point to all system features and is essential for managing user flow and ensuring security.</w:t>
            </w:r>
          </w:p>
        </w:tc>
      </w:tr>
      <w:tr w:rsidR="00320876" w14:paraId="091C39C8" w14:textId="77777777" w:rsidTr="00320876">
        <w:tc>
          <w:tcPr>
            <w:tcW w:w="1101" w:type="dxa"/>
            <w:vAlign w:val="center"/>
          </w:tcPr>
          <w:p w14:paraId="1E39B825" w14:textId="65AEACEB" w:rsidR="00320876" w:rsidRPr="00320876" w:rsidRDefault="00320876" w:rsidP="00320876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2</w:t>
            </w:r>
          </w:p>
        </w:tc>
        <w:tc>
          <w:tcPr>
            <w:tcW w:w="1842" w:type="dxa"/>
            <w:vAlign w:val="center"/>
          </w:tcPr>
          <w:p w14:paraId="06D3C03D" w14:textId="5AD0FAFE" w:rsidR="00320876" w:rsidRDefault="00320876" w:rsidP="00320876">
            <w:pPr>
              <w:jc w:val="center"/>
            </w:pPr>
            <w:r>
              <w:t>Authentication</w:t>
            </w:r>
          </w:p>
        </w:tc>
        <w:tc>
          <w:tcPr>
            <w:tcW w:w="1560" w:type="dxa"/>
            <w:vAlign w:val="center"/>
          </w:tcPr>
          <w:p w14:paraId="04828AD4" w14:textId="77777777" w:rsidR="00320876" w:rsidRDefault="00320876" w:rsidP="00320876">
            <w:pPr>
              <w:jc w:val="center"/>
            </w:pPr>
            <w:r>
              <w:t>User Registration</w:t>
            </w:r>
          </w:p>
        </w:tc>
        <w:tc>
          <w:tcPr>
            <w:tcW w:w="1976" w:type="dxa"/>
            <w:vAlign w:val="center"/>
          </w:tcPr>
          <w:p w14:paraId="1F149001" w14:textId="4B0CD1CE" w:rsidR="00320876" w:rsidRDefault="00320876" w:rsidP="00320876">
            <w:pPr>
              <w:jc w:val="center"/>
            </w:pPr>
            <w:r>
              <w:t>As a new teacher</w:t>
            </w:r>
            <w:r>
              <w:rPr>
                <w:rFonts w:eastAsia="Malgun Gothic" w:hint="eastAsia"/>
                <w:lang w:eastAsia="ko-KR"/>
              </w:rPr>
              <w:t>/Student</w:t>
            </w:r>
            <w:r>
              <w:t>, I want to register an account so that I can use the system.</w:t>
            </w:r>
          </w:p>
        </w:tc>
        <w:tc>
          <w:tcPr>
            <w:tcW w:w="1993" w:type="dxa"/>
            <w:vAlign w:val="center"/>
          </w:tcPr>
          <w:p w14:paraId="72E5378C" w14:textId="77777777" w:rsidR="00320876" w:rsidRDefault="00320876" w:rsidP="00320876">
            <w:pPr>
              <w:jc w:val="center"/>
            </w:pPr>
            <w:r>
              <w:t>- Registration form includes name, email, and password</w:t>
            </w:r>
            <w:r>
              <w:br/>
              <w:t>- Duplicate emails are rejected</w:t>
            </w:r>
            <w:r>
              <w:br/>
              <w:t>- Password must meet strength requirements</w:t>
            </w:r>
            <w:r>
              <w:br/>
              <w:t>- Redirects to login after registration</w:t>
            </w:r>
          </w:p>
        </w:tc>
        <w:tc>
          <w:tcPr>
            <w:tcW w:w="1208" w:type="dxa"/>
            <w:vAlign w:val="center"/>
          </w:tcPr>
          <w:p w14:paraId="5E90F71C" w14:textId="67A4B5AB" w:rsidR="00320876" w:rsidRPr="00320876" w:rsidRDefault="00320876" w:rsidP="00320876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Must</w:t>
            </w:r>
          </w:p>
        </w:tc>
        <w:tc>
          <w:tcPr>
            <w:tcW w:w="3495" w:type="dxa"/>
            <w:vAlign w:val="center"/>
          </w:tcPr>
          <w:p w14:paraId="7A64D3BF" w14:textId="77777777" w:rsidR="00320876" w:rsidRDefault="00320876" w:rsidP="00320876">
            <w:pPr>
              <w:jc w:val="center"/>
            </w:pPr>
            <w:r>
              <w:t>A core feature to onboard new users and ensure data integrity through validation processes.</w:t>
            </w:r>
          </w:p>
        </w:tc>
      </w:tr>
      <w:tr w:rsidR="00320876" w14:paraId="2A120EF2" w14:textId="77777777" w:rsidTr="00320876">
        <w:tc>
          <w:tcPr>
            <w:tcW w:w="1101" w:type="dxa"/>
            <w:vAlign w:val="center"/>
          </w:tcPr>
          <w:p w14:paraId="4719BC70" w14:textId="792C963C" w:rsidR="00320876" w:rsidRPr="00320876" w:rsidRDefault="00320876" w:rsidP="00320876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3</w:t>
            </w:r>
          </w:p>
        </w:tc>
        <w:tc>
          <w:tcPr>
            <w:tcW w:w="1842" w:type="dxa"/>
            <w:vAlign w:val="center"/>
          </w:tcPr>
          <w:p w14:paraId="1AE156A5" w14:textId="275A1D10" w:rsidR="00320876" w:rsidRDefault="00320876" w:rsidP="00320876">
            <w:pPr>
              <w:jc w:val="center"/>
            </w:pPr>
            <w:r>
              <w:t>Authentication</w:t>
            </w:r>
          </w:p>
        </w:tc>
        <w:tc>
          <w:tcPr>
            <w:tcW w:w="1560" w:type="dxa"/>
            <w:vAlign w:val="center"/>
          </w:tcPr>
          <w:p w14:paraId="51C5B921" w14:textId="77777777" w:rsidR="00320876" w:rsidRDefault="00320876" w:rsidP="00320876">
            <w:pPr>
              <w:jc w:val="center"/>
            </w:pPr>
            <w:r>
              <w:t>Password Validation</w:t>
            </w:r>
          </w:p>
        </w:tc>
        <w:tc>
          <w:tcPr>
            <w:tcW w:w="1976" w:type="dxa"/>
            <w:vAlign w:val="center"/>
          </w:tcPr>
          <w:p w14:paraId="295C01E1" w14:textId="71A9A2B0" w:rsidR="00320876" w:rsidRDefault="00320876" w:rsidP="00320876">
            <w:pPr>
              <w:jc w:val="center"/>
            </w:pPr>
            <w:r>
              <w:t>As a teacher</w:t>
            </w:r>
            <w:r>
              <w:rPr>
                <w:rFonts w:eastAsia="Malgun Gothic" w:hint="eastAsia"/>
                <w:lang w:eastAsia="ko-KR"/>
              </w:rPr>
              <w:t>/Student</w:t>
            </w:r>
            <w:r>
              <w:t xml:space="preserve">, I want to be informed if my password is too weak so that I can </w:t>
            </w:r>
            <w:r>
              <w:lastRenderedPageBreak/>
              <w:t>choose a stronger one.</w:t>
            </w:r>
          </w:p>
        </w:tc>
        <w:tc>
          <w:tcPr>
            <w:tcW w:w="1993" w:type="dxa"/>
            <w:vAlign w:val="center"/>
          </w:tcPr>
          <w:p w14:paraId="49C0D4E0" w14:textId="77777777" w:rsidR="00320876" w:rsidRDefault="00320876" w:rsidP="00320876">
            <w:pPr>
              <w:jc w:val="center"/>
            </w:pPr>
            <w:r>
              <w:lastRenderedPageBreak/>
              <w:t>- Password strength is evaluated</w:t>
            </w:r>
            <w:r>
              <w:br/>
              <w:t>- Weak passwords show warning or are rejected</w:t>
            </w:r>
            <w:r>
              <w:br/>
            </w:r>
            <w:r>
              <w:lastRenderedPageBreak/>
              <w:t>- Criteria are clearly presented to user</w:t>
            </w:r>
          </w:p>
        </w:tc>
        <w:tc>
          <w:tcPr>
            <w:tcW w:w="1208" w:type="dxa"/>
            <w:vAlign w:val="center"/>
          </w:tcPr>
          <w:p w14:paraId="05B381CD" w14:textId="5CC72092" w:rsidR="00320876" w:rsidRPr="00320876" w:rsidRDefault="00320876" w:rsidP="00320876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lastRenderedPageBreak/>
              <w:t>Must</w:t>
            </w:r>
          </w:p>
        </w:tc>
        <w:tc>
          <w:tcPr>
            <w:tcW w:w="3495" w:type="dxa"/>
            <w:vAlign w:val="center"/>
          </w:tcPr>
          <w:p w14:paraId="52874294" w14:textId="77777777" w:rsidR="00320876" w:rsidRDefault="00320876" w:rsidP="00320876">
            <w:pPr>
              <w:jc w:val="center"/>
            </w:pPr>
            <w:r>
              <w:t>A supporting feature to enhance account security and protect user data by enforcing strong password policies.</w:t>
            </w:r>
          </w:p>
        </w:tc>
      </w:tr>
      <w:tr w:rsidR="00320876" w14:paraId="2D4F606F" w14:textId="77777777" w:rsidTr="00320876">
        <w:tc>
          <w:tcPr>
            <w:tcW w:w="1101" w:type="dxa"/>
            <w:vAlign w:val="center"/>
          </w:tcPr>
          <w:p w14:paraId="72F9F6D0" w14:textId="3E8C82AB" w:rsidR="00320876" w:rsidRPr="00320876" w:rsidRDefault="00320876" w:rsidP="00320876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4</w:t>
            </w:r>
          </w:p>
        </w:tc>
        <w:tc>
          <w:tcPr>
            <w:tcW w:w="1842" w:type="dxa"/>
            <w:vAlign w:val="center"/>
          </w:tcPr>
          <w:p w14:paraId="11D411F7" w14:textId="415EF56C" w:rsidR="00320876" w:rsidRDefault="00320876" w:rsidP="00320876">
            <w:pPr>
              <w:jc w:val="center"/>
            </w:pPr>
            <w:r>
              <w:t>Navigation</w:t>
            </w:r>
          </w:p>
        </w:tc>
        <w:tc>
          <w:tcPr>
            <w:tcW w:w="1560" w:type="dxa"/>
            <w:vAlign w:val="center"/>
          </w:tcPr>
          <w:p w14:paraId="0FC1DF1D" w14:textId="77777777" w:rsidR="00320876" w:rsidRDefault="00320876" w:rsidP="00320876">
            <w:pPr>
              <w:jc w:val="center"/>
            </w:pPr>
            <w:r>
              <w:t>Access Main Dashboard</w:t>
            </w:r>
          </w:p>
        </w:tc>
        <w:tc>
          <w:tcPr>
            <w:tcW w:w="1976" w:type="dxa"/>
            <w:vAlign w:val="center"/>
          </w:tcPr>
          <w:p w14:paraId="1B991FB9" w14:textId="3B4126E3" w:rsidR="00320876" w:rsidRDefault="00320876" w:rsidP="00320876">
            <w:pPr>
              <w:jc w:val="center"/>
            </w:pPr>
            <w:r>
              <w:t>As a teacher</w:t>
            </w:r>
            <w:r>
              <w:rPr>
                <w:rFonts w:eastAsia="Malgun Gothic" w:hint="eastAsia"/>
                <w:lang w:eastAsia="ko-KR"/>
              </w:rPr>
              <w:t>/Student</w:t>
            </w:r>
            <w:r>
              <w:t>, I want to access a dashboard after logging in so that I can easily navigate core features.</w:t>
            </w:r>
          </w:p>
        </w:tc>
        <w:tc>
          <w:tcPr>
            <w:tcW w:w="1993" w:type="dxa"/>
            <w:vAlign w:val="center"/>
          </w:tcPr>
          <w:p w14:paraId="5C62BAEC" w14:textId="77777777" w:rsidR="00320876" w:rsidRDefault="00320876" w:rsidP="00320876">
            <w:pPr>
              <w:jc w:val="center"/>
            </w:pPr>
            <w:r>
              <w:t>- Dashboard is displayed after login</w:t>
            </w:r>
            <w:r>
              <w:br/>
              <w:t>- Shows access buttons to core modules</w:t>
            </w:r>
            <w:r>
              <w:br/>
              <w:t>- Buttons redirect correctly</w:t>
            </w:r>
          </w:p>
        </w:tc>
        <w:tc>
          <w:tcPr>
            <w:tcW w:w="1208" w:type="dxa"/>
            <w:vAlign w:val="center"/>
          </w:tcPr>
          <w:p w14:paraId="52A9CAD9" w14:textId="551E3A7C" w:rsidR="00320876" w:rsidRPr="00320876" w:rsidRDefault="00320876" w:rsidP="00320876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Must</w:t>
            </w:r>
          </w:p>
        </w:tc>
        <w:tc>
          <w:tcPr>
            <w:tcW w:w="3495" w:type="dxa"/>
            <w:vAlign w:val="center"/>
          </w:tcPr>
          <w:p w14:paraId="56D7BBE0" w14:textId="77777777" w:rsidR="00320876" w:rsidRDefault="00320876" w:rsidP="00320876">
            <w:pPr>
              <w:jc w:val="center"/>
            </w:pPr>
            <w:r>
              <w:t>Acts as the central hub for accessing key features quickly and efficiently.</w:t>
            </w:r>
          </w:p>
        </w:tc>
      </w:tr>
      <w:tr w:rsidR="00320876" w14:paraId="4EDE9D89" w14:textId="77777777" w:rsidTr="00320876">
        <w:tc>
          <w:tcPr>
            <w:tcW w:w="1101" w:type="dxa"/>
            <w:vAlign w:val="center"/>
          </w:tcPr>
          <w:p w14:paraId="64132EF7" w14:textId="2F7DB22A" w:rsidR="00320876" w:rsidRPr="00320876" w:rsidRDefault="00320876" w:rsidP="00320876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5</w:t>
            </w:r>
          </w:p>
        </w:tc>
        <w:tc>
          <w:tcPr>
            <w:tcW w:w="1842" w:type="dxa"/>
            <w:vAlign w:val="center"/>
          </w:tcPr>
          <w:p w14:paraId="593356EB" w14:textId="7A7E8DCF" w:rsidR="00320876" w:rsidRDefault="00320876" w:rsidP="00320876">
            <w:pPr>
              <w:jc w:val="center"/>
            </w:pPr>
            <w:r>
              <w:t>Navigation</w:t>
            </w:r>
          </w:p>
        </w:tc>
        <w:tc>
          <w:tcPr>
            <w:tcW w:w="1560" w:type="dxa"/>
            <w:vAlign w:val="center"/>
          </w:tcPr>
          <w:p w14:paraId="219A51FC" w14:textId="77777777" w:rsidR="00320876" w:rsidRDefault="00320876" w:rsidP="00320876">
            <w:pPr>
              <w:jc w:val="center"/>
            </w:pPr>
            <w:r>
              <w:t>Show User Identity and Session Info</w:t>
            </w:r>
          </w:p>
        </w:tc>
        <w:tc>
          <w:tcPr>
            <w:tcW w:w="1976" w:type="dxa"/>
            <w:vAlign w:val="center"/>
          </w:tcPr>
          <w:p w14:paraId="3847F781" w14:textId="582DE781" w:rsidR="00320876" w:rsidRDefault="00320876" w:rsidP="00320876">
            <w:pPr>
              <w:jc w:val="center"/>
            </w:pPr>
            <w:r>
              <w:t>As a teacher</w:t>
            </w:r>
            <w:r>
              <w:rPr>
                <w:rFonts w:eastAsia="Malgun Gothic" w:hint="eastAsia"/>
                <w:lang w:eastAsia="ko-KR"/>
              </w:rPr>
              <w:t>/Student</w:t>
            </w:r>
            <w:r>
              <w:t>, I want to see my profile info on the dashboard so that I know I’m signed in correctly.</w:t>
            </w:r>
          </w:p>
        </w:tc>
        <w:tc>
          <w:tcPr>
            <w:tcW w:w="1993" w:type="dxa"/>
            <w:vAlign w:val="center"/>
          </w:tcPr>
          <w:p w14:paraId="3BEEEA3A" w14:textId="77777777" w:rsidR="00320876" w:rsidRDefault="00320876" w:rsidP="00320876">
            <w:pPr>
              <w:jc w:val="center"/>
            </w:pPr>
            <w:r>
              <w:t>- Header displays logged-in user info</w:t>
            </w:r>
            <w:r>
              <w:br/>
              <w:t>- Profile icon includes logout/settings options</w:t>
            </w:r>
          </w:p>
        </w:tc>
        <w:tc>
          <w:tcPr>
            <w:tcW w:w="1208" w:type="dxa"/>
            <w:vAlign w:val="center"/>
          </w:tcPr>
          <w:p w14:paraId="579C8F28" w14:textId="5ECF050A" w:rsidR="00320876" w:rsidRPr="00320876" w:rsidRDefault="00320876" w:rsidP="00320876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Should</w:t>
            </w:r>
          </w:p>
        </w:tc>
        <w:tc>
          <w:tcPr>
            <w:tcW w:w="3495" w:type="dxa"/>
            <w:vAlign w:val="center"/>
          </w:tcPr>
          <w:p w14:paraId="2C2CD470" w14:textId="77777777" w:rsidR="00320876" w:rsidRDefault="00320876" w:rsidP="00320876">
            <w:pPr>
              <w:jc w:val="center"/>
            </w:pPr>
            <w:r>
              <w:t>Clearly displaying login information prevents user confusion and improves overall user experience.</w:t>
            </w:r>
          </w:p>
        </w:tc>
      </w:tr>
      <w:tr w:rsidR="00320876" w14:paraId="3ABE70B5" w14:textId="77777777" w:rsidTr="00320876">
        <w:tc>
          <w:tcPr>
            <w:tcW w:w="1101" w:type="dxa"/>
            <w:vAlign w:val="center"/>
          </w:tcPr>
          <w:p w14:paraId="73354123" w14:textId="0428B926" w:rsidR="00320876" w:rsidRPr="00320876" w:rsidRDefault="00320876" w:rsidP="00320876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6</w:t>
            </w:r>
          </w:p>
        </w:tc>
        <w:tc>
          <w:tcPr>
            <w:tcW w:w="1842" w:type="dxa"/>
            <w:vAlign w:val="center"/>
          </w:tcPr>
          <w:p w14:paraId="4D4E6A3C" w14:textId="4EFDA1CE" w:rsidR="00320876" w:rsidRDefault="00320876" w:rsidP="00320876">
            <w:pPr>
              <w:jc w:val="center"/>
            </w:pPr>
            <w:r>
              <w:t>Quiz Management</w:t>
            </w:r>
          </w:p>
        </w:tc>
        <w:tc>
          <w:tcPr>
            <w:tcW w:w="1560" w:type="dxa"/>
            <w:vAlign w:val="center"/>
          </w:tcPr>
          <w:p w14:paraId="544E54FD" w14:textId="77777777" w:rsidR="00320876" w:rsidRDefault="00320876" w:rsidP="00320876">
            <w:pPr>
              <w:jc w:val="center"/>
            </w:pPr>
            <w:r>
              <w:t>Manually Create Quiz</w:t>
            </w:r>
          </w:p>
        </w:tc>
        <w:tc>
          <w:tcPr>
            <w:tcW w:w="1976" w:type="dxa"/>
            <w:vAlign w:val="center"/>
          </w:tcPr>
          <w:p w14:paraId="5C1F5BE7" w14:textId="77777777" w:rsidR="00320876" w:rsidRDefault="00320876" w:rsidP="00320876">
            <w:pPr>
              <w:jc w:val="center"/>
            </w:pPr>
            <w:r>
              <w:t>As a teacher, I want to create quiz questions manually so I can match them to my lesson content.</w:t>
            </w:r>
          </w:p>
        </w:tc>
        <w:tc>
          <w:tcPr>
            <w:tcW w:w="1993" w:type="dxa"/>
            <w:vAlign w:val="center"/>
          </w:tcPr>
          <w:p w14:paraId="3A159FA2" w14:textId="77777777" w:rsidR="00320876" w:rsidRDefault="00320876" w:rsidP="00320876">
            <w:pPr>
              <w:jc w:val="center"/>
            </w:pPr>
            <w:r>
              <w:t>- Form to enter question and options</w:t>
            </w:r>
            <w:r>
              <w:br/>
              <w:t>- Saved quiz appears in list</w:t>
            </w:r>
            <w:r>
              <w:br/>
              <w:t>- Data is stored correctly</w:t>
            </w:r>
          </w:p>
        </w:tc>
        <w:tc>
          <w:tcPr>
            <w:tcW w:w="1208" w:type="dxa"/>
            <w:vAlign w:val="center"/>
          </w:tcPr>
          <w:p w14:paraId="6A99E736" w14:textId="201D0058" w:rsidR="00320876" w:rsidRPr="00320876" w:rsidRDefault="00320876" w:rsidP="00320876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Must</w:t>
            </w:r>
          </w:p>
        </w:tc>
        <w:tc>
          <w:tcPr>
            <w:tcW w:w="3495" w:type="dxa"/>
            <w:vAlign w:val="center"/>
          </w:tcPr>
          <w:p w14:paraId="2D47E8E5" w14:textId="77777777" w:rsidR="00320876" w:rsidRDefault="00320876" w:rsidP="00320876">
            <w:pPr>
              <w:jc w:val="center"/>
            </w:pPr>
            <w:r>
              <w:t>Enables teachers to design personalized assessments aligned with their specific lesson content.</w:t>
            </w:r>
          </w:p>
        </w:tc>
      </w:tr>
      <w:tr w:rsidR="00320876" w14:paraId="26292473" w14:textId="77777777" w:rsidTr="00320876">
        <w:tc>
          <w:tcPr>
            <w:tcW w:w="1101" w:type="dxa"/>
            <w:vAlign w:val="center"/>
          </w:tcPr>
          <w:p w14:paraId="6864B40D" w14:textId="66E4303B" w:rsidR="00320876" w:rsidRPr="00AA2325" w:rsidRDefault="00AA2325" w:rsidP="00320876">
            <w:pPr>
              <w:jc w:val="center"/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7</w:t>
            </w:r>
          </w:p>
        </w:tc>
        <w:tc>
          <w:tcPr>
            <w:tcW w:w="1842" w:type="dxa"/>
            <w:vAlign w:val="center"/>
          </w:tcPr>
          <w:p w14:paraId="36F6AF97" w14:textId="5D10CBBB" w:rsidR="00320876" w:rsidRDefault="00320876" w:rsidP="00320876">
            <w:pPr>
              <w:jc w:val="center"/>
            </w:pPr>
            <w:r>
              <w:t>Quiz Management</w:t>
            </w:r>
          </w:p>
        </w:tc>
        <w:tc>
          <w:tcPr>
            <w:tcW w:w="1560" w:type="dxa"/>
            <w:vAlign w:val="center"/>
          </w:tcPr>
          <w:p w14:paraId="30BAF38C" w14:textId="77777777" w:rsidR="00320876" w:rsidRDefault="00320876" w:rsidP="00320876">
            <w:pPr>
              <w:jc w:val="center"/>
            </w:pPr>
            <w:r>
              <w:t>Edit or Delete Quiz</w:t>
            </w:r>
          </w:p>
        </w:tc>
        <w:tc>
          <w:tcPr>
            <w:tcW w:w="1976" w:type="dxa"/>
            <w:vAlign w:val="center"/>
          </w:tcPr>
          <w:p w14:paraId="0F1E0479" w14:textId="77777777" w:rsidR="00320876" w:rsidRDefault="00320876" w:rsidP="00320876">
            <w:pPr>
              <w:jc w:val="center"/>
            </w:pPr>
            <w:r>
              <w:t>As a teacher, I want to edit or delete quizzes I created in case I need to update them.</w:t>
            </w:r>
          </w:p>
        </w:tc>
        <w:tc>
          <w:tcPr>
            <w:tcW w:w="1993" w:type="dxa"/>
            <w:vAlign w:val="center"/>
          </w:tcPr>
          <w:p w14:paraId="0D9E5BCB" w14:textId="77777777" w:rsidR="00320876" w:rsidRDefault="00320876" w:rsidP="00320876">
            <w:pPr>
              <w:jc w:val="center"/>
            </w:pPr>
            <w:r>
              <w:t>- Can open quiz to edit/delete</w:t>
            </w:r>
            <w:r>
              <w:br/>
              <w:t>- Changes are reflected in real time</w:t>
            </w:r>
            <w:r>
              <w:br/>
              <w:t>- Deleted items are removed from list</w:t>
            </w:r>
          </w:p>
        </w:tc>
        <w:tc>
          <w:tcPr>
            <w:tcW w:w="1208" w:type="dxa"/>
            <w:vAlign w:val="center"/>
          </w:tcPr>
          <w:p w14:paraId="0F343951" w14:textId="76E06DEA" w:rsidR="00320876" w:rsidRPr="00320876" w:rsidRDefault="00320876" w:rsidP="00320876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Must</w:t>
            </w:r>
          </w:p>
        </w:tc>
        <w:tc>
          <w:tcPr>
            <w:tcW w:w="3495" w:type="dxa"/>
            <w:vAlign w:val="center"/>
          </w:tcPr>
          <w:p w14:paraId="61877F3D" w14:textId="77777777" w:rsidR="00320876" w:rsidRDefault="00320876" w:rsidP="00320876">
            <w:pPr>
              <w:jc w:val="center"/>
            </w:pPr>
            <w:r>
              <w:t>Allows teachers to correct errors or remove outdated quizzes, supporting proper content management.</w:t>
            </w:r>
          </w:p>
        </w:tc>
      </w:tr>
      <w:tr w:rsidR="00320876" w14:paraId="2B09310E" w14:textId="77777777" w:rsidTr="00320876">
        <w:tc>
          <w:tcPr>
            <w:tcW w:w="1101" w:type="dxa"/>
            <w:vAlign w:val="center"/>
          </w:tcPr>
          <w:p w14:paraId="3FE4DD49" w14:textId="5B1B223F" w:rsidR="00320876" w:rsidRPr="00AA2325" w:rsidRDefault="00AA2325" w:rsidP="00320876">
            <w:pPr>
              <w:jc w:val="center"/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8</w:t>
            </w:r>
          </w:p>
        </w:tc>
        <w:tc>
          <w:tcPr>
            <w:tcW w:w="1842" w:type="dxa"/>
            <w:vAlign w:val="center"/>
          </w:tcPr>
          <w:p w14:paraId="136808BA" w14:textId="7A5C3EDF" w:rsidR="00320876" w:rsidRDefault="00320876" w:rsidP="00320876">
            <w:pPr>
              <w:jc w:val="center"/>
            </w:pPr>
            <w:r>
              <w:t xml:space="preserve">Quiz </w:t>
            </w:r>
            <w:r>
              <w:lastRenderedPageBreak/>
              <w:t>Management</w:t>
            </w:r>
          </w:p>
        </w:tc>
        <w:tc>
          <w:tcPr>
            <w:tcW w:w="1560" w:type="dxa"/>
            <w:vAlign w:val="center"/>
          </w:tcPr>
          <w:p w14:paraId="19237CD9" w14:textId="77777777" w:rsidR="00320876" w:rsidRDefault="00320876" w:rsidP="00320876">
            <w:pPr>
              <w:jc w:val="center"/>
            </w:pPr>
            <w:r>
              <w:lastRenderedPageBreak/>
              <w:t xml:space="preserve">See All My </w:t>
            </w:r>
            <w:r>
              <w:lastRenderedPageBreak/>
              <w:t>Quizzes</w:t>
            </w:r>
          </w:p>
        </w:tc>
        <w:tc>
          <w:tcPr>
            <w:tcW w:w="1976" w:type="dxa"/>
            <w:vAlign w:val="center"/>
          </w:tcPr>
          <w:p w14:paraId="017949EE" w14:textId="77777777" w:rsidR="00320876" w:rsidRDefault="00320876" w:rsidP="00320876">
            <w:pPr>
              <w:jc w:val="center"/>
            </w:pPr>
            <w:r>
              <w:lastRenderedPageBreak/>
              <w:t xml:space="preserve">As a teacher, I </w:t>
            </w:r>
            <w:r>
              <w:lastRenderedPageBreak/>
              <w:t>want to see all my quizzes so I can manage them easily.</w:t>
            </w:r>
          </w:p>
        </w:tc>
        <w:tc>
          <w:tcPr>
            <w:tcW w:w="1993" w:type="dxa"/>
            <w:vAlign w:val="center"/>
          </w:tcPr>
          <w:p w14:paraId="2515F2AC" w14:textId="77777777" w:rsidR="00320876" w:rsidRDefault="00320876" w:rsidP="00320876">
            <w:pPr>
              <w:jc w:val="center"/>
            </w:pPr>
            <w:r>
              <w:lastRenderedPageBreak/>
              <w:t xml:space="preserve">- List of all created </w:t>
            </w:r>
            <w:r>
              <w:lastRenderedPageBreak/>
              <w:t>quizzes</w:t>
            </w:r>
            <w:r>
              <w:br/>
              <w:t>- Can click to view/edit</w:t>
            </w:r>
            <w:r>
              <w:br/>
              <w:t>- Sorting/filtering available</w:t>
            </w:r>
          </w:p>
        </w:tc>
        <w:tc>
          <w:tcPr>
            <w:tcW w:w="1208" w:type="dxa"/>
            <w:vAlign w:val="center"/>
          </w:tcPr>
          <w:p w14:paraId="560B87B3" w14:textId="199A375F" w:rsidR="00320876" w:rsidRPr="00320876" w:rsidRDefault="00320876" w:rsidP="00320876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lastRenderedPageBreak/>
              <w:t>Must</w:t>
            </w:r>
          </w:p>
        </w:tc>
        <w:tc>
          <w:tcPr>
            <w:tcW w:w="3495" w:type="dxa"/>
            <w:vAlign w:val="center"/>
          </w:tcPr>
          <w:p w14:paraId="1361D3DB" w14:textId="77777777" w:rsidR="00320876" w:rsidRDefault="00320876" w:rsidP="00320876">
            <w:pPr>
              <w:jc w:val="center"/>
            </w:pPr>
            <w:r>
              <w:t xml:space="preserve">Improves productivity by </w:t>
            </w:r>
            <w:r>
              <w:lastRenderedPageBreak/>
              <w:t>providing a centralized view and management interface for all created quizzes.</w:t>
            </w:r>
          </w:p>
        </w:tc>
      </w:tr>
      <w:tr w:rsidR="00320876" w14:paraId="2D6EA6C6" w14:textId="77777777" w:rsidTr="00320876">
        <w:tc>
          <w:tcPr>
            <w:tcW w:w="1101" w:type="dxa"/>
            <w:vAlign w:val="center"/>
          </w:tcPr>
          <w:p w14:paraId="7C8D6502" w14:textId="3AFDAA6C" w:rsidR="00320876" w:rsidRPr="00AA2325" w:rsidRDefault="00AA2325" w:rsidP="00320876">
            <w:pPr>
              <w:jc w:val="center"/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lastRenderedPageBreak/>
              <w:t>9</w:t>
            </w:r>
          </w:p>
        </w:tc>
        <w:tc>
          <w:tcPr>
            <w:tcW w:w="1842" w:type="dxa"/>
            <w:vAlign w:val="center"/>
          </w:tcPr>
          <w:p w14:paraId="1AABBE47" w14:textId="4A09FF21" w:rsidR="00320876" w:rsidRDefault="00320876" w:rsidP="00320876">
            <w:pPr>
              <w:jc w:val="center"/>
            </w:pPr>
            <w:r>
              <w:t>Account</w:t>
            </w:r>
          </w:p>
        </w:tc>
        <w:tc>
          <w:tcPr>
            <w:tcW w:w="1560" w:type="dxa"/>
            <w:vAlign w:val="center"/>
          </w:tcPr>
          <w:p w14:paraId="49AF7B9D" w14:textId="77777777" w:rsidR="00320876" w:rsidRDefault="00320876" w:rsidP="00320876">
            <w:pPr>
              <w:jc w:val="center"/>
            </w:pPr>
            <w:r>
              <w:t>Manage Account Info</w:t>
            </w:r>
          </w:p>
        </w:tc>
        <w:tc>
          <w:tcPr>
            <w:tcW w:w="1976" w:type="dxa"/>
            <w:vAlign w:val="center"/>
          </w:tcPr>
          <w:p w14:paraId="6C261D5C" w14:textId="5B537B21" w:rsidR="00320876" w:rsidRDefault="00320876" w:rsidP="00320876">
            <w:pPr>
              <w:jc w:val="center"/>
            </w:pPr>
            <w:r>
              <w:t>As a teacher</w:t>
            </w:r>
            <w:r>
              <w:rPr>
                <w:rFonts w:eastAsia="Malgun Gothic" w:hint="eastAsia"/>
                <w:lang w:eastAsia="ko-KR"/>
              </w:rPr>
              <w:t>/Student</w:t>
            </w:r>
            <w:r>
              <w:t>, I want to update my account information so I can keep it current.</w:t>
            </w:r>
          </w:p>
        </w:tc>
        <w:tc>
          <w:tcPr>
            <w:tcW w:w="1993" w:type="dxa"/>
            <w:vAlign w:val="center"/>
          </w:tcPr>
          <w:p w14:paraId="0D413EC6" w14:textId="77777777" w:rsidR="00320876" w:rsidRDefault="00320876" w:rsidP="00320876">
            <w:pPr>
              <w:jc w:val="center"/>
            </w:pPr>
            <w:r>
              <w:t>- Form to update name, email, password</w:t>
            </w:r>
            <w:r>
              <w:br/>
              <w:t>- Validations in place (e.g., password strength)</w:t>
            </w:r>
            <w:r>
              <w:br/>
              <w:t>- Changes saved and confirmed</w:t>
            </w:r>
          </w:p>
        </w:tc>
        <w:tc>
          <w:tcPr>
            <w:tcW w:w="1208" w:type="dxa"/>
            <w:vAlign w:val="center"/>
          </w:tcPr>
          <w:p w14:paraId="1B11D838" w14:textId="2C2EBBDA" w:rsidR="00320876" w:rsidRPr="00320876" w:rsidRDefault="00320876" w:rsidP="00320876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Should</w:t>
            </w:r>
          </w:p>
        </w:tc>
        <w:tc>
          <w:tcPr>
            <w:tcW w:w="3495" w:type="dxa"/>
            <w:vAlign w:val="center"/>
          </w:tcPr>
          <w:p w14:paraId="16A0AF38" w14:textId="77777777" w:rsidR="00320876" w:rsidRDefault="00320876" w:rsidP="00320876">
            <w:pPr>
              <w:jc w:val="center"/>
            </w:pPr>
            <w:r>
              <w:t>Offers flexibility in keeping user profiles and credentials up to date.</w:t>
            </w:r>
          </w:p>
        </w:tc>
      </w:tr>
      <w:tr w:rsidR="00320876" w14:paraId="77052530" w14:textId="77777777" w:rsidTr="00320876">
        <w:tc>
          <w:tcPr>
            <w:tcW w:w="1101" w:type="dxa"/>
            <w:vAlign w:val="center"/>
          </w:tcPr>
          <w:p w14:paraId="71D6E5B9" w14:textId="2F45A49B" w:rsidR="00320876" w:rsidRPr="00AA2325" w:rsidRDefault="00AA2325" w:rsidP="00320876">
            <w:pPr>
              <w:jc w:val="center"/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10</w:t>
            </w:r>
          </w:p>
        </w:tc>
        <w:tc>
          <w:tcPr>
            <w:tcW w:w="1842" w:type="dxa"/>
            <w:vAlign w:val="center"/>
          </w:tcPr>
          <w:p w14:paraId="0900D2F3" w14:textId="5768FDA1" w:rsidR="00320876" w:rsidRDefault="00320876" w:rsidP="00320876">
            <w:pPr>
              <w:jc w:val="center"/>
            </w:pPr>
            <w:r>
              <w:t>AI Assistant</w:t>
            </w:r>
          </w:p>
        </w:tc>
        <w:tc>
          <w:tcPr>
            <w:tcW w:w="1560" w:type="dxa"/>
            <w:vAlign w:val="center"/>
          </w:tcPr>
          <w:p w14:paraId="7FA95FA8" w14:textId="77777777" w:rsidR="00320876" w:rsidRDefault="00320876" w:rsidP="00320876">
            <w:pPr>
              <w:jc w:val="center"/>
            </w:pPr>
            <w:r>
              <w:t>AI Chatbot</w:t>
            </w:r>
          </w:p>
        </w:tc>
        <w:tc>
          <w:tcPr>
            <w:tcW w:w="1976" w:type="dxa"/>
            <w:vAlign w:val="center"/>
          </w:tcPr>
          <w:p w14:paraId="1FC7B6C1" w14:textId="7BEDEE08" w:rsidR="00320876" w:rsidRDefault="00320876" w:rsidP="00320876">
            <w:pPr>
              <w:jc w:val="center"/>
            </w:pPr>
            <w:r>
              <w:t>As a student</w:t>
            </w:r>
            <w:r>
              <w:rPr>
                <w:rFonts w:eastAsia="Malgun Gothic" w:hint="eastAsia"/>
                <w:lang w:eastAsia="ko-KR"/>
              </w:rPr>
              <w:t>/student</w:t>
            </w:r>
            <w:r>
              <w:t>, I want a chatbot so that I can ask questions about content to clarify my understanding.</w:t>
            </w:r>
          </w:p>
        </w:tc>
        <w:tc>
          <w:tcPr>
            <w:tcW w:w="1993" w:type="dxa"/>
            <w:vAlign w:val="center"/>
          </w:tcPr>
          <w:p w14:paraId="4BBAD45E" w14:textId="77777777" w:rsidR="00320876" w:rsidRDefault="00320876" w:rsidP="00320876">
            <w:pPr>
              <w:jc w:val="center"/>
            </w:pPr>
            <w:r>
              <w:t>- Input field to ask questions</w:t>
            </w:r>
            <w:r>
              <w:br/>
              <w:t>- Chatbot returns relevant answers</w:t>
            </w:r>
            <w:r>
              <w:br/>
              <w:t>- Answers can be refined or repeated</w:t>
            </w:r>
          </w:p>
        </w:tc>
        <w:tc>
          <w:tcPr>
            <w:tcW w:w="1208" w:type="dxa"/>
            <w:vAlign w:val="center"/>
          </w:tcPr>
          <w:p w14:paraId="5971F436" w14:textId="757274E0" w:rsidR="00320876" w:rsidRPr="00320876" w:rsidRDefault="00320876" w:rsidP="00320876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Should</w:t>
            </w:r>
          </w:p>
        </w:tc>
        <w:tc>
          <w:tcPr>
            <w:tcW w:w="3495" w:type="dxa"/>
            <w:vAlign w:val="center"/>
          </w:tcPr>
          <w:p w14:paraId="03B2A233" w14:textId="77777777" w:rsidR="00320876" w:rsidRDefault="00320876" w:rsidP="00320876">
            <w:pPr>
              <w:jc w:val="center"/>
            </w:pPr>
            <w:r>
              <w:t>A key differentiator that supports student learning by enabling automated responses to content-related questions.</w:t>
            </w:r>
          </w:p>
        </w:tc>
      </w:tr>
      <w:tr w:rsidR="00320876" w14:paraId="0639578C" w14:textId="77777777" w:rsidTr="00320876">
        <w:tc>
          <w:tcPr>
            <w:tcW w:w="1101" w:type="dxa"/>
            <w:vAlign w:val="center"/>
          </w:tcPr>
          <w:p w14:paraId="65DB4A7A" w14:textId="32AE9098" w:rsidR="00320876" w:rsidRPr="00AA2325" w:rsidRDefault="00AA2325" w:rsidP="00320876">
            <w:pPr>
              <w:jc w:val="center"/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11</w:t>
            </w:r>
          </w:p>
        </w:tc>
        <w:tc>
          <w:tcPr>
            <w:tcW w:w="1842" w:type="dxa"/>
            <w:vAlign w:val="center"/>
          </w:tcPr>
          <w:p w14:paraId="1B709827" w14:textId="5C37DB0C" w:rsidR="00320876" w:rsidRDefault="00320876" w:rsidP="00320876">
            <w:pPr>
              <w:jc w:val="center"/>
            </w:pPr>
            <w:r>
              <w:t>Quiz</w:t>
            </w:r>
          </w:p>
        </w:tc>
        <w:tc>
          <w:tcPr>
            <w:tcW w:w="1560" w:type="dxa"/>
            <w:vAlign w:val="center"/>
          </w:tcPr>
          <w:p w14:paraId="4989D16E" w14:textId="77777777" w:rsidR="00320876" w:rsidRDefault="00320876" w:rsidP="00320876">
            <w:pPr>
              <w:jc w:val="center"/>
            </w:pPr>
            <w:r>
              <w:t>Solve the Quiz</w:t>
            </w:r>
          </w:p>
        </w:tc>
        <w:tc>
          <w:tcPr>
            <w:tcW w:w="1976" w:type="dxa"/>
            <w:vAlign w:val="center"/>
          </w:tcPr>
          <w:p w14:paraId="47344AD1" w14:textId="77777777" w:rsidR="00320876" w:rsidRDefault="00320876" w:rsidP="00320876">
            <w:pPr>
              <w:jc w:val="center"/>
            </w:pPr>
            <w:r>
              <w:t>As a student, I want to take quizzes assigned by my teacher so that I can assess my learning.</w:t>
            </w:r>
          </w:p>
        </w:tc>
        <w:tc>
          <w:tcPr>
            <w:tcW w:w="1993" w:type="dxa"/>
            <w:vAlign w:val="center"/>
          </w:tcPr>
          <w:p w14:paraId="3C27164F" w14:textId="71D193AD" w:rsidR="00320876" w:rsidRDefault="00320876" w:rsidP="00320876">
            <w:pPr>
              <w:jc w:val="center"/>
            </w:pPr>
            <w:r>
              <w:t>- Student can access a list of available quizzes</w:t>
            </w:r>
            <w:r>
              <w:br/>
              <w:t>- Clicking on a quiz opens a question interface</w:t>
            </w:r>
            <w:r>
              <w:br/>
              <w:t>- Students can answer questions</w:t>
            </w:r>
          </w:p>
        </w:tc>
        <w:tc>
          <w:tcPr>
            <w:tcW w:w="1208" w:type="dxa"/>
            <w:vAlign w:val="center"/>
          </w:tcPr>
          <w:p w14:paraId="428F9B22" w14:textId="4DBD739E" w:rsidR="00320876" w:rsidRPr="00320876" w:rsidRDefault="00320876" w:rsidP="00320876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Must</w:t>
            </w:r>
          </w:p>
        </w:tc>
        <w:tc>
          <w:tcPr>
            <w:tcW w:w="3495" w:type="dxa"/>
            <w:vAlign w:val="center"/>
          </w:tcPr>
          <w:p w14:paraId="1A3F374D" w14:textId="77777777" w:rsidR="00320876" w:rsidRDefault="00320876" w:rsidP="00320876">
            <w:pPr>
              <w:jc w:val="center"/>
            </w:pPr>
            <w:r>
              <w:t>Core learning feature that allows students to demonstrate understanding and receive feedback on their progress. It differentiates the student experience from the teacher's and is essential to the learning flow.</w:t>
            </w:r>
          </w:p>
        </w:tc>
      </w:tr>
    </w:tbl>
    <w:p w14:paraId="31D47341" w14:textId="77777777" w:rsidR="000A345F" w:rsidRDefault="000A345F"/>
    <w:sectPr w:rsidR="000A345F" w:rsidSect="00320876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0043339">
    <w:abstractNumId w:val="8"/>
  </w:num>
  <w:num w:numId="2" w16cid:durableId="1581913637">
    <w:abstractNumId w:val="6"/>
  </w:num>
  <w:num w:numId="3" w16cid:durableId="1758287722">
    <w:abstractNumId w:val="5"/>
  </w:num>
  <w:num w:numId="4" w16cid:durableId="2038505260">
    <w:abstractNumId w:val="4"/>
  </w:num>
  <w:num w:numId="5" w16cid:durableId="836963730">
    <w:abstractNumId w:val="7"/>
  </w:num>
  <w:num w:numId="6" w16cid:durableId="979388256">
    <w:abstractNumId w:val="3"/>
  </w:num>
  <w:num w:numId="7" w16cid:durableId="1608735816">
    <w:abstractNumId w:val="2"/>
  </w:num>
  <w:num w:numId="8" w16cid:durableId="147943440">
    <w:abstractNumId w:val="1"/>
  </w:num>
  <w:num w:numId="9" w16cid:durableId="1181773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345F"/>
    <w:rsid w:val="0015074B"/>
    <w:rsid w:val="0029639D"/>
    <w:rsid w:val="00320876"/>
    <w:rsid w:val="00326F90"/>
    <w:rsid w:val="003657AB"/>
    <w:rsid w:val="007013BB"/>
    <w:rsid w:val="00AA1D8D"/>
    <w:rsid w:val="00AA2325"/>
    <w:rsid w:val="00B47730"/>
    <w:rsid w:val="00CB0664"/>
    <w:rsid w:val="00FB35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1B99EA"/>
  <w14:defaultImageDpi w14:val="300"/>
  <w15:docId w15:val="{86583E86-BA6C-45E2-A719-DF4197D3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Sanghun Han</cp:lastModifiedBy>
  <cp:revision>3</cp:revision>
  <dcterms:created xsi:type="dcterms:W3CDTF">2013-12-23T23:15:00Z</dcterms:created>
  <dcterms:modified xsi:type="dcterms:W3CDTF">2025-05-31T08:10:00Z</dcterms:modified>
  <cp:category/>
</cp:coreProperties>
</file>